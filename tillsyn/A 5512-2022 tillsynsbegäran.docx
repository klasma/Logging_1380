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5512-2022 i Halmstads kommun</w:t>
      </w:r>
    </w:p>
    <w:p>
      <w:r>
        <w:t>Detta dokument behandlar höga naturvärden i avverkningsanmälan A 5512-2022 i Halmstads kommun. Denna avverkningsanmälan inkom 2022-02-03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5512-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6285521, E 380099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
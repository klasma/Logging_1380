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28820-2025 i Halmstads kommun</w:t>
      </w:r>
    </w:p>
    <w:p>
      <w:r>
        <w:t>Detta dokument behandlar höga naturvärden i avverkningsanmälan A 28820-2025 i Halmstads kommun. Denna avverkningsanmälan inkom 2025-06-12 12:54:46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hasselticka (S), huvudlik svampklubba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8820-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6286413, E 383794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